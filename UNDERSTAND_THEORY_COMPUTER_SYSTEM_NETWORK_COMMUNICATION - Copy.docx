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  <w:t>Short notes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Computer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computer  </w:t>
      </w:r>
      <w:r>
        <w:rPr>
          <w:rFonts w:hint="default" w:ascii="Segoe UI" w:hAnsi="Segoe UI" w:cs="Segoe UI"/>
          <w:sz w:val="24"/>
          <w:szCs w:val="24"/>
          <w:lang w:val="en-US"/>
        </w:rPr>
        <w:t>= electronic device = programmed to accept data (input) -&gt; process it -&gt; generate result (output) -&gt; store the information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Computer System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Computer system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= computer + additional hardware + additional software </w:t>
      </w:r>
    </w:p>
    <w:p>
      <w:pPr>
        <w:numPr>
          <w:ilvl w:val="5"/>
          <w:numId w:val="12"/>
        </w:numPr>
        <w:tabs>
          <w:tab w:val="clear" w:pos="2520"/>
        </w:tabs>
        <w:ind w:left="25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= CPU + memory + I/O devices + storage devices -&gt; work as a single unit -&gt; to deliver the desired output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CPU - Central Processing Unit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CPU = Central Processing Unit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 = known -&gt; Brain of the computer, </w:t>
      </w:r>
      <w:r>
        <w:rPr>
          <w:rFonts w:hint="default" w:ascii="Segoe UI" w:hAnsi="Segoe UI" w:cs="Segoe UI"/>
          <w:sz w:val="24"/>
          <w:szCs w:val="24"/>
          <w:lang w:val="en-US"/>
        </w:rPr>
        <w:t>Processor, Micro-processor</w:t>
      </w:r>
    </w:p>
    <w:p>
      <w:pPr>
        <w:numPr>
          <w:ilvl w:val="2"/>
          <w:numId w:val="12"/>
        </w:numPr>
        <w:tabs>
          <w:tab w:val="clear" w:pos="1260"/>
        </w:tabs>
        <w:ind w:left="126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electronic circuitry of a computer -&gt; carries out the actual processing</w:t>
      </w:r>
    </w:p>
    <w:p>
      <w:pPr>
        <w:numPr>
          <w:ilvl w:val="2"/>
          <w:numId w:val="12"/>
        </w:numPr>
        <w:tabs>
          <w:tab w:val="clear" w:pos="1260"/>
        </w:tabs>
        <w:ind w:left="126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Receives instructions &amp;  data through programs</w:t>
      </w:r>
    </w:p>
    <w:p>
      <w:pPr>
        <w:numPr>
          <w:ilvl w:val="2"/>
          <w:numId w:val="12"/>
        </w:numPr>
        <w:tabs>
          <w:tab w:val="clear" w:pos="1260"/>
        </w:tabs>
        <w:ind w:left="126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fetches program &amp; data from memory -&gt; performs arithmetic &amp; logic operations -&gt; stores result into memory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IC - Integrated Circuits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IC = Integrated Circuits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=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semiconductor materials = CPU -&gt; placed on one or more microchips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Main component of CPU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Main component of CPU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= </w:t>
      </w:r>
      <w:r>
        <w:rPr>
          <w:rFonts w:hint="default" w:ascii="Segoe UI" w:hAnsi="Segoe UI" w:cs="Segoe UI"/>
          <w:sz w:val="24"/>
          <w:szCs w:val="24"/>
          <w:lang w:val="en-US"/>
        </w:rPr>
        <w:t>3 main component = Registers, ALU, CU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Register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Register 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= </w:t>
      </w:r>
      <w:r>
        <w:rPr>
          <w:rFonts w:hint="default" w:ascii="Segoe UI" w:hAnsi="Segoe UI" w:cs="Segoe UI"/>
          <w:sz w:val="24"/>
          <w:szCs w:val="24"/>
          <w:lang w:val="en-US"/>
        </w:rPr>
        <w:t>local memory = CPU stores the data &amp; instructions -&gt; during processing =  limited in size and number = Used for storing data &amp; instructions or immediate results</w:t>
      </w:r>
    </w:p>
    <w:p>
      <w:pPr>
        <w:numPr>
          <w:ilvl w:val="2"/>
          <w:numId w:val="12"/>
        </w:numPr>
        <w:tabs>
          <w:tab w:val="clear" w:pos="1260"/>
        </w:tabs>
        <w:ind w:left="1260" w:leftChars="0" w:hanging="42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=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modern ALU has Registers = because accessed faster than main memory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 w:eastAsiaTheme="minorEastAsia"/>
          <w:sz w:val="24"/>
          <w:szCs w:val="24"/>
          <w:lang w:val="en-US" w:eastAsia="zh-CN" w:bidi="ar-SA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ALU - Arithmetic Logic Unit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 w:eastAsiaTheme="minorEastAsia"/>
          <w:sz w:val="24"/>
          <w:szCs w:val="24"/>
          <w:lang w:val="en-US" w:eastAsia="zh-CN" w:bidi="ar-SA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ALU = Arithmetic Logic Unit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= </w:t>
      </w:r>
      <w:r>
        <w:rPr>
          <w:rFonts w:hint="default" w:ascii="Segoe UI" w:hAnsi="Segoe UI" w:cs="Segoe UI" w:eastAsiaTheme="minorEastAsia"/>
          <w:sz w:val="24"/>
          <w:szCs w:val="24"/>
          <w:lang w:val="en-US" w:eastAsia="zh-CN" w:bidi="ar-SA"/>
        </w:rPr>
        <w:t xml:space="preserve">performs arithmetic </w:t>
      </w:r>
      <w:r>
        <w:rPr>
          <w:rFonts w:hint="default" w:ascii="Segoe UI" w:hAnsi="Segoe UI" w:cs="Segoe UI"/>
          <w:sz w:val="24"/>
          <w:szCs w:val="24"/>
          <w:lang w:val="en-US" w:eastAsia="zh-CN" w:bidi="ar-SA"/>
        </w:rPr>
        <w:t xml:space="preserve">&amp; </w:t>
      </w:r>
      <w:r>
        <w:rPr>
          <w:rFonts w:hint="default" w:ascii="Segoe UI" w:hAnsi="Segoe UI" w:cs="Segoe UI" w:eastAsiaTheme="minorEastAsia"/>
          <w:sz w:val="24"/>
          <w:szCs w:val="24"/>
          <w:lang w:val="en-US" w:eastAsia="zh-CN" w:bidi="ar-SA"/>
        </w:rPr>
        <w:t>logic operations</w:t>
      </w:r>
      <w:r>
        <w:rPr>
          <w:rFonts w:hint="default" w:ascii="Segoe UI" w:hAnsi="Segoe UI" w:cs="Segoe UI"/>
          <w:sz w:val="24"/>
          <w:szCs w:val="24"/>
          <w:lang w:val="en-US" w:eastAsia="zh-CN" w:bidi="ar-SA"/>
        </w:rPr>
        <w:t xml:space="preserve"> -&gt; </w:t>
      </w:r>
      <w:r>
        <w:rPr>
          <w:rFonts w:hint="default" w:ascii="Segoe UI" w:hAnsi="Segoe UI" w:cs="Segoe UI" w:eastAsiaTheme="minorEastAsia"/>
          <w:sz w:val="24"/>
          <w:szCs w:val="24"/>
          <w:lang w:val="en-US" w:eastAsia="zh-CN" w:bidi="ar-SA"/>
        </w:rPr>
        <w:t>done as per the instruction in a program</w:t>
      </w:r>
      <w:r>
        <w:rPr>
          <w:rFonts w:hint="default" w:ascii="Segoe UI" w:hAnsi="Segoe UI" w:cs="Segoe UI"/>
          <w:sz w:val="24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CU - Control Unit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CU = Control Unit =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Organizes -&gt; the computer -&gt; to work as single unit</w:t>
      </w: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  =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Generates control signals = Controls -&gt;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 w:eastAsia="zh-CN"/>
        </w:rPr>
        <w:t xml:space="preserve">sequential instruction execution, interprets instructions , guides data flow through memory, ALU, I/O devices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Input Devices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Input Device =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control signals -&gt; sent to a computer = convert -&gt; input data into a digital form   -&gt; acceptable by the computer system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Some examples of input devices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 :- keyboard, braille keyboards, Scanner, OCR, Microphone, Web cam, Graphics tablets, Barcode reader, Game pad, Voice search, mouse, OMR, MICR, joystick, touch screen,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Main Memory = Ram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= Data from input device = temporarily stored -&gt; in the main memory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secondary memory =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permanent storage = for store the data =&gt; ex:- hdd , sdd , micro sd …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Output Devices</w:t>
      </w:r>
      <w:r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Output Device =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receives data -&gt; from a computer system -&gt; for display, physical production, etc = convert -&gt; digital information into human-understandable form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Some examples of Output devices :-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Printer, Monitor, Braille Display Monitor, Speakers, Projector, USB drive, Facsimile, Modems, CD raw drives, Touch Screens, Headsets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Evolution Of Computer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Pascaline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(</w:t>
      </w:r>
      <w:r>
        <w:rPr>
          <w:rFonts w:hint="default" w:ascii="Segoe UI" w:hAnsi="Segoe UI" w:cs="Segoe UI"/>
          <w:b w:val="0"/>
          <w:bCs w:val="0"/>
          <w:color w:val="FF0000"/>
          <w:sz w:val="24"/>
          <w:szCs w:val="24"/>
          <w:lang w:val="en-US"/>
        </w:rPr>
        <w:t>mechanical calculator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) = Blaize Pascal = in 1642 = airthmetic calculations  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analytical engine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 (</w:t>
      </w:r>
      <w:r>
        <w:rPr>
          <w:rFonts w:hint="default" w:ascii="Segoe UI" w:hAnsi="Segoe UI" w:cs="Segoe UI"/>
          <w:b w:val="0"/>
          <w:bCs w:val="0"/>
          <w:color w:val="FF0000"/>
          <w:sz w:val="24"/>
          <w:szCs w:val="24"/>
          <w:lang w:val="en-US"/>
        </w:rPr>
        <w:t>mechanical computing device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) = Charles Babbage = in 1834 = inputting , processing , storing and displaying the output = form the basis of modern computers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tabulating machine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 (</w:t>
      </w:r>
      <w:r>
        <w:rPr>
          <w:rFonts w:hint="default" w:ascii="Segoe UI" w:hAnsi="Segoe UI" w:cs="Segoe UI"/>
          <w:b w:val="0"/>
          <w:bCs w:val="0"/>
          <w:color w:val="FF0000"/>
          <w:sz w:val="24"/>
          <w:szCs w:val="24"/>
          <w:lang w:val="en-US"/>
        </w:rPr>
        <w:t>programmable machine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) = Herman Hollerith = in 1890 = the data stored on the punched card = first step towards programming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concept of stored program computer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 = John Von Neumann = in 1945 = capable of storing data &amp; program in memory = developed based on this concept -&gt; EDVAC -&gt; then ENIAC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Von Neumann architecture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= consist CPU (for airthmetic &amp; logical ops..) , memory (to store data) , I/O device, communication channels (to send or receive the output data) .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ENIAC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=  Electronic Numerical Integrator and Computer = first binary programmable computer = based on Von Neumann architecture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Vacuum tubes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 = replaced by transistors = in 1947 = developed at Bell Labs = using semiconductor materials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>Integrated Circuit (IC)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 = silicon chip = which contains entire electronic circuit on a very small area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LSI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= Large Scale Integration = integration of complete CPU =on a single chip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Moore’s Law = </w:t>
      </w:r>
      <w:r>
        <w:rPr>
          <w:rFonts w:hint="default" w:ascii="Segoe UI" w:hAnsi="Segoe UI" w:cs="Segoe UI"/>
          <w:b w:val="0"/>
          <w:bCs w:val="0"/>
          <w:color w:val="auto"/>
          <w:sz w:val="24"/>
          <w:szCs w:val="24"/>
          <w:lang w:val="en-US"/>
        </w:rPr>
        <w:t xml:space="preserve">predicted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= exponential growth in the number of transistors = assembled in a single microchip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VLSI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= Very Large Scale Integration = integrating around 3 million components =on a small-sized chip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SLSI =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Super Large Scale Integration = fabricate high density of transistors and other components (approx 106 components) = on a single IC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first personal computer (PC)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= IBM -&gt; in 1981 = Apple -&gt; Macintosh machines -&gt; in 1984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egoe UI" w:hAnsi="Segoe UI" w:cs="Segoe UI"/>
          <w:b/>
          <w:bCs/>
          <w:color w:val="auto"/>
          <w:sz w:val="24"/>
          <w:szCs w:val="24"/>
          <w:lang w:val="en-US"/>
        </w:rPr>
        <w:t>Memory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Memory =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Memory is used to store the data and instructions for processing in a computer system.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Whenever we talk about the ‘memory’ of a computer system, </w:t>
      </w:r>
    </w:p>
    <w:p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we usually talk about the “main or primary memory”.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The secondary memory (also called storage device) is </w:t>
      </w:r>
    </w:p>
    <w:p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used to store data, instructions and results permanently for future use.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Segoe UI" w:hAnsi="Segoe UI" w:cs="Segoe UI"/>
          <w:b/>
          <w:bCs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  <w:t xml:space="preserve">Units Of Memory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1KB = 1024Bytes  </w:t>
      </w:r>
      <w:r>
        <w:rPr>
          <w:rFonts w:hint="default" w:ascii="Segoe UI" w:hAnsi="Segoe UI" w:cs="Segoe UI"/>
          <w:b w:val="0"/>
          <w:bCs w:val="0"/>
          <w:color w:val="FF0000"/>
          <w:sz w:val="24"/>
          <w:szCs w:val="24"/>
          <w:lang w:val="en-US"/>
        </w:rPr>
        <w:t xml:space="preserve">1PB = 1024TB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 1MB = 1024KB  </w:t>
      </w:r>
      <w:r>
        <w:rPr>
          <w:rFonts w:hint="default" w:ascii="Segoe UI" w:hAnsi="Segoe UI" w:cs="Segoe UI"/>
          <w:b w:val="0"/>
          <w:bCs w:val="0"/>
          <w:color w:val="FF0000"/>
          <w:sz w:val="24"/>
          <w:szCs w:val="24"/>
          <w:lang w:val="en-US"/>
        </w:rPr>
        <w:t>1EB = 1024PB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1GB = 1024MB     </w:t>
      </w:r>
      <w:r>
        <w:rPr>
          <w:rFonts w:hint="default" w:ascii="Segoe UI" w:hAnsi="Segoe UI" w:cs="Segoe UI"/>
          <w:b w:val="0"/>
          <w:bCs w:val="0"/>
          <w:color w:val="FF0000"/>
          <w:sz w:val="24"/>
          <w:szCs w:val="24"/>
          <w:lang w:val="en-US"/>
        </w:rPr>
        <w:t>1ZB = 1024EB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  1TB = 1024GB   </w:t>
      </w:r>
      <w:r>
        <w:rPr>
          <w:rFonts w:hint="default" w:ascii="Segoe UI" w:hAnsi="Segoe UI" w:cs="Segoe UI"/>
          <w:b w:val="0"/>
          <w:bCs w:val="0"/>
          <w:color w:val="FF0000"/>
          <w:sz w:val="24"/>
          <w:szCs w:val="24"/>
          <w:lang w:val="en-US"/>
        </w:rPr>
        <w:t xml:space="preserve">1YB = 1024ZB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KB=Kilobyte, </w:t>
      </w:r>
      <w:r>
        <w:rPr>
          <w:rFonts w:hint="default" w:ascii="Segoe UI" w:hAnsi="Segoe UI" w:cs="Segoe UI"/>
          <w:b w:val="0"/>
          <w:bCs w:val="0"/>
          <w:color w:val="FF0000"/>
          <w:sz w:val="24"/>
          <w:szCs w:val="24"/>
          <w:lang w:val="en-US"/>
        </w:rPr>
        <w:t>PB=Petabyte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, MB=Megabyte, </w:t>
      </w:r>
      <w:r>
        <w:rPr>
          <w:rFonts w:hint="default" w:ascii="Segoe UI" w:hAnsi="Segoe UI" w:cs="Segoe UI"/>
          <w:b w:val="0"/>
          <w:bCs w:val="0"/>
          <w:color w:val="FF0000"/>
          <w:sz w:val="24"/>
          <w:szCs w:val="24"/>
          <w:lang w:val="en-US"/>
        </w:rPr>
        <w:t>EB=Exabyte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,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GB=Gigabyte, </w:t>
      </w:r>
      <w:r>
        <w:rPr>
          <w:rFonts w:hint="default" w:ascii="Segoe UI" w:hAnsi="Segoe UI" w:cs="Segoe UI"/>
          <w:b w:val="0"/>
          <w:bCs w:val="0"/>
          <w:color w:val="FF0000"/>
          <w:sz w:val="24"/>
          <w:szCs w:val="24"/>
          <w:lang w:val="en-US"/>
        </w:rPr>
        <w:t>ZB=Zettabyte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, TB= Terabyte , </w:t>
      </w:r>
      <w:r>
        <w:rPr>
          <w:rFonts w:hint="default" w:ascii="Segoe UI" w:hAnsi="Segoe UI" w:cs="Segoe UI"/>
          <w:b w:val="0"/>
          <w:bCs w:val="0"/>
          <w:color w:val="FF0000"/>
          <w:sz w:val="24"/>
          <w:szCs w:val="24"/>
          <w:lang w:val="en-US"/>
        </w:rPr>
        <w:t xml:space="preserve">YB=Yottabyte 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bookmarkStart w:id="0" w:name="_GoBack"/>
      <w:bookmarkEnd w:id="0"/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21B0B7C"/>
    <w:multiLevelType w:val="multilevel"/>
    <w:tmpl w:val="221B0B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5AEA063"/>
    <w:multiLevelType w:val="multilevel"/>
    <w:tmpl w:val="65AEA0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  <w:sz w:val="20"/>
        <w:szCs w:val="2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color w:val="auto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25D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BE06B7"/>
    <w:rsid w:val="32825D27"/>
    <w:rsid w:val="4723387D"/>
    <w:rsid w:val="6269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egoe UI" w:hAnsi="Segoe UI" w:eastAsiaTheme="minorEastAsia" w:cstheme="minorBidi"/>
      <w:sz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default" w:ascii="Segoe UI" w:hAnsi="Segoe UI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default" w:ascii="Segoe UI" w:hAnsi="Segoe UI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2023-12-17T06:47:00Z</dcterms:created>
  <dc:creator>Abhay Kumar</dc:creator>
  <cp:lastModifiedBy>Abhay Kumar</cp:lastModifiedBy>
  <dcterms:modified xsi:type="dcterms:W3CDTF">2023-12-17T06:48:37Z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2D308B4D398B4BBA977B19D2AAF4D855_11</vt:lpwstr>
  </property>
</Properties>
</file>